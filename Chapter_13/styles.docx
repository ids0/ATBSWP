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64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Style11">
    <w:name w:val="Style1"/>
    <w:basedOn w:val="ListNumber2"/>
    <w:qFormat/>
    <w:pPr>
      <w:jc w:val="center"/>
    </w:pPr>
    <w:rPr>
      <w:rFonts w:ascii="Century Gothic" w:hAnsi="Century Gothic"/>
      <w:b/>
      <w:i/>
      <w:sz w:val="4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LibreOffice/6.0.5.2$Windows_X86_64 LibreOffice_project/54c8cbb85f300ac59db32fe8a675ff7683cd5a16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2018-07-06T17:10:17Z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