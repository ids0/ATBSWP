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jc w:val="center"/>
        <w:rPr/>
      </w:pPr>
      <w:r>
        <w:rPr/>
      </w:r>
    </w:p>
    <w:p>
      <w:pPr>
        <w:pStyle w:val="Heading1"/>
        <w:jc w:val="center"/>
      </w:pPr>
      <w:r>
        <w:t>It would be a pleasure to gave the company of</w:t>
      </w:r>
    </w:p>
    <w:p>
      <w:pPr>
        <w:pStyle w:val="Title"/>
        <w:jc w:val="center"/>
      </w:pPr>
      <w:r>
        <w:rPr>
          <w:b/>
        </w:rPr>
        <w:t>Prof. Plum</w:t>
      </w:r>
    </w:p>
    <w:p>
      <w:pPr>
        <w:pStyle w:val="Style11"/>
        <w:jc w:val="center"/>
      </w:pPr>
      <w:r>
        <w:rPr>
          <w:i/>
        </w:rPr>
        <w:t>at 11010 Memory Lane on the Evening of</w:t>
      </w:r>
    </w:p>
    <w:p>
      <w:pPr>
        <w:jc w:val="center"/>
      </w:pPr>
      <w:r>
        <w:t>April 1st</w:t>
      </w:r>
    </w:p>
    <w:p>
      <w:pPr>
        <w:jc w:val="center"/>
      </w:pPr>
      <w:r>
        <w:t>at 7 o'clock</w:t>
      </w:r>
    </w:p>
    <w:p>
      <w:r>
        <w:br w:type="page"/>
      </w:r>
    </w:p>
    <w:p>
      <w:pPr>
        <w:pStyle w:val="Heading1"/>
        <w:jc w:val="center"/>
      </w:pPr>
      <w:r>
        <w:t>It would be a pleasure to gave the company of</w:t>
      </w:r>
    </w:p>
    <w:p>
      <w:pPr>
        <w:pStyle w:val="Title"/>
        <w:jc w:val="center"/>
      </w:pPr>
      <w:r>
        <w:rPr>
          <w:b/>
        </w:rPr>
        <w:t>Miss Scarlet</w:t>
      </w:r>
    </w:p>
    <w:p>
      <w:pPr>
        <w:pStyle w:val="Style11"/>
        <w:jc w:val="center"/>
      </w:pPr>
      <w:r>
        <w:rPr>
          <w:i/>
        </w:rPr>
        <w:t>at 11010 Memory Lane on the Evening of</w:t>
      </w:r>
    </w:p>
    <w:p>
      <w:pPr>
        <w:jc w:val="center"/>
      </w:pPr>
      <w:r>
        <w:t>April 1st</w:t>
      </w:r>
    </w:p>
    <w:p>
      <w:pPr>
        <w:jc w:val="center"/>
      </w:pPr>
      <w:r>
        <w:t>at 7 o'clock</w:t>
      </w:r>
    </w:p>
    <w:p>
      <w:r>
        <w:br w:type="page"/>
      </w:r>
    </w:p>
    <w:p>
      <w:pPr>
        <w:pStyle w:val="Heading1"/>
        <w:jc w:val="center"/>
      </w:pPr>
      <w:r>
        <w:t>It would be a pleasure to gave the company of</w:t>
      </w:r>
    </w:p>
    <w:p>
      <w:pPr>
        <w:pStyle w:val="Title"/>
        <w:jc w:val="center"/>
      </w:pPr>
      <w:r>
        <w:rPr>
          <w:b/>
        </w:rPr>
        <w:t>Col. Mustard</w:t>
      </w:r>
    </w:p>
    <w:p>
      <w:pPr>
        <w:pStyle w:val="Style11"/>
        <w:jc w:val="center"/>
      </w:pPr>
      <w:r>
        <w:rPr>
          <w:i/>
        </w:rPr>
        <w:t>at 11010 Memory Lane on the Evening of</w:t>
      </w:r>
    </w:p>
    <w:p>
      <w:pPr>
        <w:jc w:val="center"/>
      </w:pPr>
      <w:r>
        <w:t>April 1st</w:t>
      </w:r>
    </w:p>
    <w:p>
      <w:pPr>
        <w:jc w:val="center"/>
      </w:pPr>
      <w:r>
        <w:t>at 7 o'clock</w:t>
      </w:r>
    </w:p>
    <w:p>
      <w:r>
        <w:br w:type="page"/>
      </w:r>
    </w:p>
    <w:p>
      <w:pPr>
        <w:pStyle w:val="Heading1"/>
        <w:jc w:val="center"/>
      </w:pPr>
      <w:r>
        <w:t>It would be a pleasure to gave the company of</w:t>
      </w:r>
    </w:p>
    <w:p>
      <w:pPr>
        <w:pStyle w:val="Title"/>
        <w:jc w:val="center"/>
      </w:pPr>
      <w:r>
        <w:rPr>
          <w:b/>
        </w:rPr>
        <w:t>AL Sweigart</w:t>
      </w:r>
    </w:p>
    <w:p>
      <w:pPr>
        <w:pStyle w:val="Style11"/>
        <w:jc w:val="center"/>
      </w:pPr>
      <w:r>
        <w:rPr>
          <w:i/>
        </w:rPr>
        <w:t>at 11010 Memory Lane on the Evening of</w:t>
      </w:r>
    </w:p>
    <w:p>
      <w:pPr>
        <w:jc w:val="center"/>
      </w:pPr>
      <w:r>
        <w:t>April 1st</w:t>
      </w:r>
    </w:p>
    <w:p>
      <w:pPr>
        <w:jc w:val="center"/>
      </w:pPr>
      <w:r>
        <w:t>at 7 o'clock</w:t>
      </w:r>
    </w:p>
    <w:p>
      <w:r>
        <w:br w:type="page"/>
      </w:r>
    </w:p>
    <w:p>
      <w:pPr>
        <w:pStyle w:val="Heading1"/>
        <w:jc w:val="center"/>
      </w:pPr>
      <w:r>
        <w:t>It would be a pleasure to gave the company of</w:t>
      </w:r>
    </w:p>
    <w:p>
      <w:pPr>
        <w:pStyle w:val="Title"/>
        <w:jc w:val="center"/>
      </w:pPr>
      <w:r>
        <w:rPr>
          <w:b/>
        </w:rPr>
        <w:t>RoboCo</w:t>
      </w:r>
    </w:p>
    <w:p>
      <w:pPr>
        <w:pStyle w:val="Style11"/>
        <w:jc w:val="center"/>
      </w:pPr>
      <w:r>
        <w:rPr>
          <w:i/>
        </w:rPr>
        <w:t>at 11010 Memory Lane on the Evening of</w:t>
      </w:r>
    </w:p>
    <w:p>
      <w:pPr>
        <w:jc w:val="center"/>
      </w:pPr>
      <w:r>
        <w:t>April 1st</w:t>
      </w:r>
    </w:p>
    <w:p>
      <w:pPr>
        <w:jc w:val="center"/>
      </w:pPr>
      <w:r>
        <w:t>at 7 o'clock</w:t>
      </w:r>
    </w:p>
    <w:p>
      <w:r>
        <w:br w:type="page"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entury Gothic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3"/>
  <w:defaultTabStop w:val="643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paragraph" w:styleId="Style11">
    <w:name w:val="Style1"/>
    <w:basedOn w:val="ListNumber2"/>
    <w:qFormat/>
    <w:pPr>
      <w:jc w:val="center"/>
    </w:pPr>
    <w:rPr>
      <w:rFonts w:ascii="Century Gothic" w:hAnsi="Century Gothic"/>
      <w:b/>
      <w:i/>
      <w:sz w:val="4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LibreOffice/6.0.5.2$Windows_X86_64 LibreOffice_project/54c8cbb85f300ac59db32fe8a675ff7683cd5a16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2018-07-06T17:10:17Z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